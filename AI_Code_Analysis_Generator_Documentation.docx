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Code Analysis &amp; Generator - Documentation</w:t>
      </w:r>
    </w:p>
    <w:p>
      <w:r>
        <w:t>This document provides an overview and explanation of the Python code implementing an AI-powered requirement analysis and code generation tool using Gradio, Hugging Face Transformers, and PyPDF2.</w:t>
      </w:r>
    </w:p>
    <w:p>
      <w:pPr>
        <w:pStyle w:val="Heading1"/>
      </w:pPr>
      <w:r>
        <w:t>1. Overview</w:t>
      </w:r>
    </w:p>
    <w:p>
      <w:r>
        <w:t>The code creates a web-based interface where users can upload a PDF or input text describing software requirements, and then the system analyzes these requirements or generates code based on them.</w:t>
      </w:r>
    </w:p>
    <w:p>
      <w:pPr>
        <w:pStyle w:val="Heading1"/>
      </w:pPr>
      <w:r>
        <w:t>2. Libraries Used</w:t>
      </w:r>
    </w:p>
    <w:p>
      <w:pPr>
        <w:pStyle w:val="ListBullet"/>
      </w:pPr>
      <w:r>
        <w:t>gradio – For creating the web-based user interface.</w:t>
      </w:r>
    </w:p>
    <w:p>
      <w:pPr>
        <w:pStyle w:val="ListBullet"/>
      </w:pPr>
      <w:r>
        <w:t>torch – For running the machine learning model.</w:t>
      </w:r>
    </w:p>
    <w:p>
      <w:pPr>
        <w:pStyle w:val="ListBullet"/>
      </w:pPr>
      <w:r>
        <w:t>transformers – For loading and using the IBM Granite language model.</w:t>
      </w:r>
    </w:p>
    <w:p>
      <w:pPr>
        <w:pStyle w:val="ListBullet"/>
      </w:pPr>
      <w:r>
        <w:t>PyPDF2 – For extracting text from uploaded PDF files.</w:t>
      </w:r>
    </w:p>
    <w:p>
      <w:pPr>
        <w:pStyle w:val="ListBullet"/>
      </w:pPr>
      <w:r>
        <w:t>io – For handling file input/output.</w:t>
      </w:r>
    </w:p>
    <w:p>
      <w:pPr>
        <w:pStyle w:val="Heading1"/>
      </w:pPr>
      <w:r>
        <w:t>3. Model Loading</w:t>
      </w:r>
    </w:p>
    <w:p>
      <w:r>
        <w:t>The IBM Granite model (ibm-granite/granite-3.2-2b-instruct) is loaded using Hugging Face's transformers library. The model and tokenizer are configured to run on GPU if available or CPU otherwise. Padding tokens are also handled.</w:t>
      </w:r>
    </w:p>
    <w:p>
      <w:pPr>
        <w:pStyle w:val="Heading1"/>
      </w:pPr>
      <w:r>
        <w:t>4. Functions</w:t>
      </w:r>
    </w:p>
    <w:p>
      <w:pPr>
        <w:pStyle w:val="Heading2"/>
      </w:pPr>
      <w:r>
        <w:t>4.1 generate_response(prompt, max_length)</w:t>
      </w:r>
    </w:p>
    <w:p>
      <w:r>
        <w:t>Generates a response from the AI model based on a given prompt. It tokenizes the input, sends it to the model, and decodes the generated output.</w:t>
      </w:r>
    </w:p>
    <w:p>
      <w:pPr>
        <w:pStyle w:val="Heading2"/>
      </w:pPr>
      <w:r>
        <w:t>4.2 extract_text_from_pdf(pdf_file)</w:t>
      </w:r>
    </w:p>
    <w:p>
      <w:r>
        <w:t>Extracts text content from an uploaded PDF file using PyPDF2. Returns the extracted text as a string.</w:t>
      </w:r>
    </w:p>
    <w:p>
      <w:pPr>
        <w:pStyle w:val="Heading2"/>
      </w:pPr>
      <w:r>
        <w:t>4.3 requirement_analysis(pdf_file, prompt_text)</w:t>
      </w:r>
    </w:p>
    <w:p>
      <w:r>
        <w:t>Performs requirement analysis either on uploaded PDF content or on manually entered text. It classifies the requirements into functional requirements, non-functional requirements, and technical specifications using the AI model.</w:t>
      </w:r>
    </w:p>
    <w:p>
      <w:pPr>
        <w:pStyle w:val="Heading2"/>
      </w:pPr>
      <w:r>
        <w:t>4.4 code_generation(prompt, language)</w:t>
      </w:r>
    </w:p>
    <w:p>
      <w:r>
        <w:t>Generates code snippets in a specified programming language based on the given requirements prompt.</w:t>
      </w:r>
    </w:p>
    <w:p>
      <w:pPr>
        <w:pStyle w:val="Heading1"/>
      </w:pPr>
      <w:r>
        <w:t>5. User Interface</w:t>
      </w:r>
    </w:p>
    <w:p>
      <w:r>
        <w:t>The Gradio interface uses Tabs for two main features: Code Analysis and Code Generation.</w:t>
      </w:r>
    </w:p>
    <w:p>
      <w:pPr>
        <w:pStyle w:val="Heading2"/>
      </w:pPr>
      <w:r>
        <w:t>5.1 Code Analysis Tab</w:t>
      </w:r>
    </w:p>
    <w:p>
      <w:r>
        <w:t>Allows the user to upload a PDF or input text describing requirements. Once the 'Analyze' button is clicked, the requirements are analyzed and displayed in a text box.</w:t>
      </w:r>
    </w:p>
    <w:p>
      <w:pPr>
        <w:pStyle w:val="Heading2"/>
      </w:pPr>
      <w:r>
        <w:t>5.2 Code Generation Tab</w:t>
      </w:r>
    </w:p>
    <w:p>
      <w:r>
        <w:t>Allows the user to enter requirements and choose a programming language. Once the 'Generate Code' button is clicked, the AI generates code in the selected language.</w:t>
      </w:r>
    </w:p>
    <w:p>
      <w:pPr>
        <w:pStyle w:val="Heading1"/>
      </w:pPr>
      <w:r>
        <w:t>6. App Launch</w:t>
      </w:r>
    </w:p>
    <w:p>
      <w:r>
        <w:t>Finally, the Gradio app is launched with app.launch(share=True), enabling public sharing of the interface.</w:t>
      </w:r>
    </w:p>
    <w:p>
      <w:pPr>
        <w:pStyle w:val="Heading1"/>
      </w:pPr>
      <w:r>
        <w:t>7. Summary</w:t>
      </w:r>
    </w:p>
    <w:p>
      <w:r>
        <w:t>This code combines natural language processing, PDF parsing, and a web interface to analyze requirements and automatically generate code, demonstrating an AI-powered development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